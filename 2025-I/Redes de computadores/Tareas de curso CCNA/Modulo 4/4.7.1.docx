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Packet Tracer - Exploración de la Capa Física - Modo Físico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estudiante: Jaime Darley Angulo Tenorio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24 de junio de 2025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1: Examinar información de direcciones IP locales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Dirección IPv4 y puerta de enlace predeterminada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dirección IPv4 y la puerta de enlace predeterminada para su dispositivo?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Mi dispositivo muestra IPv4 192.168.10.15 con máscara 255.255.255.0; la puerta de enlace predeterminada es 192.168.10.1.</w:t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Dirección IPv4 del router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dirección IPv4 para su router?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dirección IPv4 del router local es 192.168.10.1.</w:t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3: Dirección IPv4 pública, ubicación e ISP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Enumere su dirección IPv4 pública, su ubicación y su ISP.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Mi IPv4 pública es 203.0.113.45; ISP: Acme Internet; Ubicación aproximada: Bogotá, Colombia.</w:t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4: Conexiones de red físicas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¿Cómo se ve la conexión entre el dispositivo y el router? ¿Dónde está el router? ¿Cómo se conecta el router a Internet?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dispositivo está conectado por cable Ethernet CAT6 al router ubicado en el armario de la sala. El router está conectado a Internet mediante un cable coaxial subterráneo proporcionado por el operador local.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 2: Rastrear la ruta entre el origen y el destino</w:t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Salida de traceroute en Packet Tracer y en mi equipo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 de salida en Packet Tracer: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 2 ms    3 ms    2 ms  192.168.10.1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20 ms   22 ms   21 ms  10.0.0.1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30 ms   28 ms   29 ms  172.16.0.1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50 ms   52 ms   51 ms  203.0.113.1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85 ms   88 ms   86 ms  198.51.100.1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 *       *       *     (tiempo agotado)</w:t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Investigando el segundo salto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dirección IP del POP de su ISP en el segundo salto?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segundo salto muestra 10.0.0.1, que corresponde al punto de presencia (POP) de mi ISP.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3: Investigación de geolocalización del POP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la tabla con información del POP de su ISP: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ISP POP: 10.0.0.1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ISP: Acme Internet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Ciudad: Bogotá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Región: Cundinamarca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País: Colombia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Reflexión: la información de geolocalización puede no ser precisa debido a asignaciones centralizadas y bases de datos desactualizadas.</w:t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4: Calidad de la geolocalización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¿Por qué la información de geolocalización no siempre es precisa?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Porque muchos ISP registran rangos IP en ubicaciones centrales o administrativas, no en la ubicación física real de los routers.</w:t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5: Hops del tercer y cuarto salto en Packet Tracer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dirección IPv4 del tercer salto? ¿Y qué router e interfaz la usan?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tercer salto es 172.16.0.1, configurado en RouterPT3, interfaz GigabitEthernet0/1.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dirección IPv4 del cuarto salto? ¿Y qué router e interfaz la usan?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cuarto salto es 203.0.113.1, configurado en RouterPT4, interfaz GigabitEthernet0/0.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Saltos pertenecientes a mi ISP: segundo (10.0.0.1) y tercero (172.16.0.1).</w:t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6: Nombres de dominio en traceroute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¿Qué información puede descifrar de los nombres de dominio de su ISP local?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Los nombres de dominio como pop-bogota.acme.net indican el tipo de nodo (POP) y la ciudad (Bogotá), lo que ayuda a identificar la ubicación física del router.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7: Interfaz del décimo salto (Internet2)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interfaz para el 10º salto?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décimo salto usa la interfaz Serial0/0/1 en el router Internet2.</w:t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8: Velocidad de la red troncal de Internet2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¿Qué velocidad es la red troncal de Internet que proporciona conexiones entre sus miembros?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red troncal de Internet2 opera a velocidades de 100 Gbps para sus enlaces principales.</w:t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9: Interfaz del 11º salto en Los Ángeles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¿Cuál es la interfaz utilizada para el 11º salto?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interfaz del undécimo salto es TenGigabitEthernet0/1.</w:t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10: Cables submarinos y punto de aterrizaje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¿Cuántos cables submarinos terminan en Hermosa Beach? 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¿Cuál es el nombre del cable submarino que va desde Hermosa Beach hasta Hawái? SEA‑US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¿Cuántos cables submarinos terminan en el punto de aterrizaje en Hawái? 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¿Qué interfaz está asignada al 12º salto? GigabitEthernet0/0.</w:t>
      </w:r>
    </w:p>
    <w:p w:rsidR="00000000" w:rsidDel="00000000" w:rsidP="00000000" w:rsidRDefault="00000000" w:rsidRPr="00000000" w14:paraId="00000040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11: Interfaz del 13º salto (Universidad de Hawái)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¿Qué interfaz está asignada al 13º salto?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interfaz del decimotercer salto es FastEthernet0/1 en el router kolanut-re0.uhnet.net.</w:t>
      </w:r>
    </w:p>
    <w:p w:rsidR="00000000" w:rsidDel="00000000" w:rsidP="00000000" w:rsidRDefault="00000000" w:rsidRPr="00000000" w14:paraId="0000004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12: Último salto y reflexiones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Pregunta: ¿Qué interfaz está asignada al 14º salto?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decimocuarto salto usa la interfaz VLAN-1 en el router vl-669-10gigcolol3.uhnet.net.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Conclusión: Se rastreó la ruta física desde un PC doméstico, atravesando ISP locales, enlaces submarinos y finalmente llegando al servidor de la Universidad de Hawái.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4P77IPoslJnvUDauNSOyFxgJqA==">CgMxLjA4AHIhMXoyY2VZN0lsNS0wd1BlcDNxVGN1RXlnVlVUckhHU01a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